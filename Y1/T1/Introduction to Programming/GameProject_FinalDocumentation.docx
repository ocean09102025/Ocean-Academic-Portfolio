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A5232" w14:textId="35FBB128" w:rsidR="005820A5" w:rsidRPr="00EF24C1" w:rsidRDefault="005A6F95" w:rsidP="00EF24C1">
      <w:pPr>
        <w:pStyle w:val="Heading1"/>
        <w:jc w:val="center"/>
        <w:rPr>
          <w:sz w:val="48"/>
          <w:szCs w:val="48"/>
        </w:rPr>
      </w:pPr>
      <w:r w:rsidRPr="00EF24C1">
        <w:rPr>
          <w:sz w:val="48"/>
          <w:szCs w:val="48"/>
        </w:rPr>
        <w:t>Introduction to Programming</w:t>
      </w:r>
    </w:p>
    <w:p w14:paraId="52100349" w14:textId="655094A7" w:rsidR="005820A5" w:rsidRDefault="005A6F95" w:rsidP="00EF24C1">
      <w:pPr>
        <w:pStyle w:val="Heading2"/>
      </w:pPr>
      <w:r>
        <w:t xml:space="preserve">Game Project </w:t>
      </w:r>
    </w:p>
    <w:p w14:paraId="4B5ADE0D" w14:textId="77777777" w:rsidR="005820A5" w:rsidRDefault="005A6F95">
      <w:r>
        <w:t>Comprehensive Project Documentation</w:t>
      </w:r>
    </w:p>
    <w:p w14:paraId="780581C5" w14:textId="77777777" w:rsidR="005820A5" w:rsidRPr="00EF24C1" w:rsidRDefault="005A6F95" w:rsidP="00EF24C1">
      <w:pPr>
        <w:pStyle w:val="Heading2"/>
      </w:pPr>
      <w:r w:rsidRPr="00EF24C1">
        <w:t>1. Overview</w:t>
      </w:r>
    </w:p>
    <w:p w14:paraId="64B54A7F" w14:textId="77777777" w:rsidR="00AB1908" w:rsidRDefault="00AB1908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AB190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This project is based on the ‘Lost in Space’ game framework. It involved implementing dynamic arrays with C++ vectors and using data structures to manage multiple power-ups. The aim was to evolve the simple original version into a more complete, modular, and interactive game. The project emphasizes structured programming, decomposition, collision detection, and power-up effects, all developed using the SplashKit library.</w:t>
      </w:r>
    </w:p>
    <w:p w14:paraId="52F5C7D1" w14:textId="031C033F" w:rsidR="005820A5" w:rsidRDefault="005A6F95">
      <w:pPr>
        <w:pStyle w:val="Heading2"/>
      </w:pPr>
      <w:r>
        <w:t>2. Task Requirements</w:t>
      </w:r>
    </w:p>
    <w:p w14:paraId="39FF7172" w14:textId="5CD7F445" w:rsidR="005820A5" w:rsidRDefault="005A6F95">
      <w:r>
        <w:t>The Game Project  outlined the following requirements:</w:t>
      </w:r>
      <w:r>
        <w:br/>
        <w:t>- Create a new game_data struct to manage the game state (player and power-ups).</w:t>
      </w:r>
      <w:r>
        <w:br/>
        <w:t>- Implement vector&lt;power_up_data&gt; to store multiple power-ups dynamically.</w:t>
      </w:r>
      <w:r>
        <w:br/>
        <w:t>- Relocate code into update_game and draw_game functions to simplify main.</w:t>
      </w:r>
      <w:r>
        <w:br/>
        <w:t>- Add functionality for randomly spawning power-ups, updating their positions, and checking collisions.</w:t>
      </w:r>
      <w:r>
        <w:br/>
        <w:t>- Apply appropriate effects (fuel replenishment, score increase, etc.) when player collects power-ups.</w:t>
      </w:r>
      <w:r>
        <w:br/>
        <w:t>- Draw a functional HUD showing player level, position, and fuel percentage.</w:t>
      </w:r>
      <w:r>
        <w:br/>
        <w:t>- Ensure proper modular decomposition into multiple header and source files.</w:t>
      </w:r>
    </w:p>
    <w:p w14:paraId="17AFF80F" w14:textId="77777777" w:rsidR="005820A5" w:rsidRDefault="005A6F95">
      <w:pPr>
        <w:pStyle w:val="Heading2"/>
      </w:pPr>
      <w:r>
        <w:t>3. Project Files</w:t>
      </w:r>
    </w:p>
    <w:p w14:paraId="54CC2287" w14:textId="4821A9FE" w:rsidR="005820A5" w:rsidRDefault="005A6F95">
      <w:r>
        <w:t>The project was decomposed into multiple modules for clarity and modularity:</w:t>
      </w:r>
      <w:r>
        <w:br/>
        <w:t xml:space="preserve">- </w:t>
      </w:r>
      <w:r w:rsidR="00EF24C1">
        <w:t>player</w:t>
      </w:r>
      <w:r>
        <w:t>.h → Player header file (defines player_data struct, player functions).</w:t>
      </w:r>
      <w:r>
        <w:br/>
        <w:t xml:space="preserve">- </w:t>
      </w:r>
      <w:r w:rsidR="00EF24C1">
        <w:t>player</w:t>
      </w:r>
      <w:r>
        <w:t>.cpp → Player implementation (movement, input handling, update logic).</w:t>
      </w:r>
      <w:r>
        <w:br/>
        <w:t xml:space="preserve">- </w:t>
      </w:r>
      <w:r w:rsidR="00EF24C1">
        <w:t>power_up</w:t>
      </w:r>
      <w:r>
        <w:t>.h → Power-up header file (defines power_up_data struct, power-up functions).</w:t>
      </w:r>
      <w:r>
        <w:br/>
        <w:t xml:space="preserve">- </w:t>
      </w:r>
      <w:r w:rsidR="00EF24C1">
        <w:t>power_up</w:t>
      </w:r>
      <w:r>
        <w:t>.cpp → Power-up implementation (creation, drawing, updating).</w:t>
      </w:r>
      <w:r>
        <w:br/>
        <w:t xml:space="preserve">- </w:t>
      </w:r>
      <w:r w:rsidR="00EF24C1">
        <w:t>lost_in_space</w:t>
      </w:r>
      <w:r>
        <w:t>.h → Lost in Space game header (game_data struct, declarations of game functions).</w:t>
      </w:r>
      <w:r>
        <w:br/>
        <w:t xml:space="preserve">- </w:t>
      </w:r>
      <w:r w:rsidR="00EF24C1">
        <w:t>lost_in_space</w:t>
      </w:r>
      <w:r w:rsidR="00AB1908">
        <w:t>.</w:t>
      </w:r>
      <w:r>
        <w:t>cpp → Lost in Space game implementation (update_game, draw_game, collisions, etc.).</w:t>
      </w:r>
      <w:r>
        <w:br/>
        <w:t xml:space="preserve">- </w:t>
      </w:r>
      <w:r w:rsidR="00EF24C1">
        <w:t>main</w:t>
      </w:r>
      <w:r>
        <w:t>.cpp → Main entry point, resource loading, and event loop.</w:t>
      </w:r>
    </w:p>
    <w:p w14:paraId="36556F08" w14:textId="77777777" w:rsidR="005820A5" w:rsidRDefault="005A6F95">
      <w:pPr>
        <w:pStyle w:val="Heading2"/>
      </w:pPr>
      <w:r>
        <w:t>4. Data Structures</w:t>
      </w:r>
    </w:p>
    <w:p w14:paraId="5C36AF1F" w14:textId="77777777" w:rsidR="00EF24C1" w:rsidRDefault="005A6F95">
      <w:r>
        <w:t>The project employed the following core data structures:</w:t>
      </w:r>
      <w:r>
        <w:br/>
        <w:t>- game_data struct: Stores the overall game state including the player and vector of power-ups.</w:t>
      </w:r>
      <w:r>
        <w:br/>
        <w:t>- player_data struct: Holds player information such as sprite, ship kind, score/level, and fuel percentage.</w:t>
      </w:r>
      <w:r>
        <w:br/>
        <w:t>- power_up_data struct: Holds information about each power-up, including type and sprite.</w:t>
      </w:r>
      <w:r>
        <w:br/>
      </w:r>
    </w:p>
    <w:p w14:paraId="06916585" w14:textId="514842C7" w:rsidR="005820A5" w:rsidRDefault="005A6F95">
      <w:r>
        <w:lastRenderedPageBreak/>
        <w:t>Enums used:</w:t>
      </w:r>
      <w:r>
        <w:br/>
        <w:t>- ship_kind: AQUARII, GLIESE, PEGASI.</w:t>
      </w:r>
      <w:r>
        <w:br/>
        <w:t>- power_up_kind: LIFE, FUEL, STAR, HEART.</w:t>
      </w:r>
    </w:p>
    <w:p w14:paraId="12F04A1B" w14:textId="77777777" w:rsidR="005820A5" w:rsidRDefault="005A6F95">
      <w:pPr>
        <w:pStyle w:val="Heading2"/>
      </w:pPr>
      <w:r>
        <w:t>5. Key Functionalities</w:t>
      </w:r>
    </w:p>
    <w:p w14:paraId="2757966C" w14:textId="77777777" w:rsidR="005820A5" w:rsidRDefault="005A6F95">
      <w:pPr>
        <w:pStyle w:val="Heading3"/>
      </w:pPr>
      <w:r>
        <w:t>5.1 Game Lifecycle</w:t>
      </w:r>
    </w:p>
    <w:p w14:paraId="663271F1" w14:textId="77777777" w:rsidR="005820A5" w:rsidRDefault="005A6F95">
      <w:r>
        <w:t>- main(): Entry point that opens the window, loads resources, creates a new game, and runs the event loop.</w:t>
      </w:r>
      <w:r>
        <w:br/>
        <w:t>- load_resources(): Loads bitmaps and sounds required for the game.</w:t>
      </w:r>
    </w:p>
    <w:p w14:paraId="384A1A0B" w14:textId="77777777" w:rsidR="005820A5" w:rsidRDefault="005A6F95">
      <w:pPr>
        <w:pStyle w:val="Heading3"/>
      </w:pPr>
      <w:r>
        <w:t>5.2 Game Logic</w:t>
      </w:r>
    </w:p>
    <w:p w14:paraId="0DD5FCA1" w14:textId="77777777" w:rsidR="005820A5" w:rsidRDefault="005A6F95">
      <w:r>
        <w:t>- new_game(): Initializes the game with a new player.</w:t>
      </w:r>
      <w:r>
        <w:br/>
        <w:t>- update_game(): Manages spawning of power-ups, updating player and power-up states, and collision checking.</w:t>
      </w:r>
      <w:r>
        <w:br/>
        <w:t>- draw_game() and draw_hud(): Responsible for drawing the HUD, player, and all power-ups.</w:t>
      </w:r>
    </w:p>
    <w:p w14:paraId="65495DCA" w14:textId="77777777" w:rsidR="005820A5" w:rsidRDefault="005A6F95">
      <w:pPr>
        <w:pStyle w:val="Heading3"/>
      </w:pPr>
      <w:r>
        <w:t>5.3 Power-Up System</w:t>
      </w:r>
    </w:p>
    <w:p w14:paraId="4A9FFC27" w14:textId="77777777" w:rsidR="005820A5" w:rsidRDefault="005A6F95">
      <w:r>
        <w:t>- add_power_up(): Randomly generates new power-ups within a specified range.</w:t>
      </w:r>
      <w:r>
        <w:br/>
        <w:t>- check_collisions(): Detects player-power-up collisions and applies effects.</w:t>
      </w:r>
      <w:r>
        <w:br/>
        <w:t>- apply_power_up(): Applies fuel replenishment or score increase and plays sound effects.</w:t>
      </w:r>
      <w:r>
        <w:br/>
        <w:t>- remove_power_up(): Removes collected power-ups safely from the vector.</w:t>
      </w:r>
    </w:p>
    <w:p w14:paraId="769941FA" w14:textId="77777777" w:rsidR="005820A5" w:rsidRDefault="005A6F95">
      <w:pPr>
        <w:pStyle w:val="Heading3"/>
      </w:pPr>
      <w:r>
        <w:t>5.4 Player System</w:t>
      </w:r>
    </w:p>
    <w:p w14:paraId="7084FD8B" w14:textId="77777777" w:rsidR="005820A5" w:rsidRDefault="005A6F95">
      <w:r>
        <w:t>- new_player(): Creates the player with default sprite, fuel, and ship kind.</w:t>
      </w:r>
      <w:r>
        <w:br/>
        <w:t>- update_player(): Updates player position, camera, and fuel consumption.</w:t>
      </w:r>
      <w:r>
        <w:br/>
        <w:t>- handle_input(): Handles keyboard inputs for movement, rotation, and ship switching.</w:t>
      </w:r>
    </w:p>
    <w:p w14:paraId="38FFA2BA" w14:textId="77777777" w:rsidR="005820A5" w:rsidRDefault="005A6F95">
      <w:pPr>
        <w:pStyle w:val="Heading2"/>
      </w:pPr>
      <w:r>
        <w:t>6. Demonstration</w:t>
      </w:r>
    </w:p>
    <w:p w14:paraId="1F1FC964" w14:textId="77777777" w:rsidR="00EF24C1" w:rsidRDefault="005A6F95">
      <w:r>
        <w:t>The demonstration consists of:</w:t>
      </w:r>
      <w:r>
        <w:br/>
        <w:t>- Screenshot of the game window showing the player and multiple power-ups.</w:t>
      </w:r>
    </w:p>
    <w:p w14:paraId="59D59D5E" w14:textId="519917E2" w:rsidR="00EF24C1" w:rsidRPr="00EF24C1" w:rsidRDefault="00EF24C1" w:rsidP="00EF24C1">
      <w:pPr>
        <w:rPr>
          <w:lang w:val="en-AU"/>
        </w:rPr>
      </w:pPr>
      <w:r w:rsidRPr="00EF24C1">
        <w:rPr>
          <w:noProof/>
          <w:lang w:val="en-AU"/>
        </w:rPr>
        <w:drawing>
          <wp:inline distT="0" distB="0" distL="0" distR="0" wp14:anchorId="71836C10" wp14:editId="313E3EF8">
            <wp:extent cx="2880360" cy="2871357"/>
            <wp:effectExtent l="0" t="0" r="0" b="5715"/>
            <wp:docPr id="189420590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0590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688" cy="288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27C55" w14:textId="1A3FDD76" w:rsidR="005820A5" w:rsidRDefault="005A6F95">
      <w:r>
        <w:lastRenderedPageBreak/>
        <w:br/>
        <w:t>- A screencast (.mp4) demonstrating gameplay, movement, power-up spawning, collection, and HUD updates. The player can see fuel levels, level progression, and feedback sounds when power-ups are collected.</w:t>
      </w:r>
    </w:p>
    <w:p w14:paraId="25D8D0B7" w14:textId="73540391" w:rsidR="009B7C1A" w:rsidRDefault="009B7C1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hyperlink r:id="rId7" w:history="1">
        <w:r w:rsidRPr="00BF05E7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https://youtu.be/Tx1fT8I-ibs</w:t>
        </w:r>
      </w:hyperlink>
    </w:p>
    <w:p w14:paraId="5A389CA6" w14:textId="6AE31CE8" w:rsidR="005820A5" w:rsidRDefault="005A6F95">
      <w:pPr>
        <w:pStyle w:val="Heading2"/>
      </w:pPr>
      <w:r>
        <w:t>7. Outcomes</w:t>
      </w:r>
    </w:p>
    <w:p w14:paraId="48DE68FE" w14:textId="77777777" w:rsidR="005820A5" w:rsidRDefault="005A6F95">
      <w:r>
        <w:t>From completing this project, the following outcomes were achieved:</w:t>
      </w:r>
      <w:r>
        <w:br/>
        <w:t>- Successfully implemented dynamic arrays (vectors) for handling multiple power-ups.</w:t>
      </w:r>
      <w:r>
        <w:br/>
        <w:t>- Applied modular decomposition for better program design.</w:t>
      </w:r>
      <w:r>
        <w:br/>
        <w:t>- Implemented collision detection and response between player and power-ups.</w:t>
      </w:r>
      <w:r>
        <w:br/>
        <w:t>- Created a functional HUD with live updates on player status.</w:t>
      </w:r>
      <w:r>
        <w:br/>
        <w:t>- Strengthened understanding of SplashKit library for graphics, sound, and sprite management.</w:t>
      </w:r>
      <w:r>
        <w:br/>
        <w:t>- Gained experience in iterative development: testing small changes, debugging, and integrating functionality.</w:t>
      </w:r>
    </w:p>
    <w:p w14:paraId="176EA634" w14:textId="77777777" w:rsidR="005820A5" w:rsidRDefault="005A6F95">
      <w:pPr>
        <w:pStyle w:val="Heading2"/>
      </w:pPr>
      <w:r>
        <w:t>8. Conclusion</w:t>
      </w:r>
    </w:p>
    <w:p w14:paraId="0AEAC8C6" w14:textId="11250D3B" w:rsidR="005820A5" w:rsidRDefault="00AB1908">
      <w:r>
        <w:t>This Game Project successfully the 'Lost in Space' project into a more complex and fully featured game. The task demonstrated proficiency in C++ programming concepts, dynamic arrays, modular design, and interactive graphics programming.</w:t>
      </w:r>
      <w:r>
        <w:br/>
      </w:r>
      <w:r w:rsidR="005A6F95">
        <w:br/>
        <w:t>The project outcomes provided valuable hands-on experience in developing structured, data-driven game applications.</w:t>
      </w:r>
    </w:p>
    <w:sectPr w:rsidR="005820A5" w:rsidSect="00EF24C1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6595337">
    <w:abstractNumId w:val="8"/>
  </w:num>
  <w:num w:numId="2" w16cid:durableId="217785309">
    <w:abstractNumId w:val="6"/>
  </w:num>
  <w:num w:numId="3" w16cid:durableId="329335802">
    <w:abstractNumId w:val="5"/>
  </w:num>
  <w:num w:numId="4" w16cid:durableId="1822504179">
    <w:abstractNumId w:val="4"/>
  </w:num>
  <w:num w:numId="5" w16cid:durableId="1268580809">
    <w:abstractNumId w:val="7"/>
  </w:num>
  <w:num w:numId="6" w16cid:durableId="1132862644">
    <w:abstractNumId w:val="3"/>
  </w:num>
  <w:num w:numId="7" w16cid:durableId="1402215517">
    <w:abstractNumId w:val="2"/>
  </w:num>
  <w:num w:numId="8" w16cid:durableId="1479148694">
    <w:abstractNumId w:val="1"/>
  </w:num>
  <w:num w:numId="9" w16cid:durableId="1937784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20A5"/>
    <w:rsid w:val="005A6F95"/>
    <w:rsid w:val="00656C93"/>
    <w:rsid w:val="00806144"/>
    <w:rsid w:val="009B7C1A"/>
    <w:rsid w:val="00AA1D8D"/>
    <w:rsid w:val="00AB1908"/>
    <w:rsid w:val="00B47730"/>
    <w:rsid w:val="00C442F8"/>
    <w:rsid w:val="00CB0664"/>
    <w:rsid w:val="00DB1976"/>
    <w:rsid w:val="00EF24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D97799"/>
  <w14:defaultImageDpi w14:val="300"/>
  <w15:docId w15:val="{69F79D63-2375-42AE-881B-634C1CD6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B19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outu.be/Tx1fT8I-ib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- Ocean</cp:lastModifiedBy>
  <cp:revision>3</cp:revision>
  <dcterms:created xsi:type="dcterms:W3CDTF">2025-10-14T12:30:00Z</dcterms:created>
  <dcterms:modified xsi:type="dcterms:W3CDTF">2025-10-15T00:35:00Z</dcterms:modified>
  <cp:category/>
</cp:coreProperties>
</file>